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1E437" w14:textId="77777777" w:rsidR="003020BE" w:rsidRPr="00E81DA2" w:rsidRDefault="00736C4A" w:rsidP="00E81DA2">
      <w:pPr>
        <w:pStyle w:val="Ttulo"/>
        <w:jc w:val="both"/>
        <w:rPr>
          <w:rFonts w:asciiTheme="minorHAnsi" w:hAnsiTheme="minorHAnsi"/>
          <w:lang w:val="es-MX"/>
        </w:rPr>
      </w:pPr>
      <w:r w:rsidRPr="00E81DA2">
        <w:rPr>
          <w:rFonts w:asciiTheme="minorHAnsi" w:hAnsiTheme="minorHAnsi"/>
          <w:lang w:val="es-MX"/>
        </w:rPr>
        <w:t>REPORTE DE PROYECTO INTEGRADOR</w:t>
      </w:r>
    </w:p>
    <w:p w14:paraId="720CBBCA" w14:textId="77777777" w:rsidR="003020BE" w:rsidRPr="00E81DA2" w:rsidRDefault="00736C4A" w:rsidP="00E81DA2">
      <w:pPr>
        <w:pStyle w:val="Ttulo1"/>
        <w:jc w:val="both"/>
        <w:rPr>
          <w:rFonts w:asciiTheme="minorHAnsi" w:hAnsiTheme="minorHAnsi"/>
          <w:lang w:val="es-MX"/>
        </w:rPr>
      </w:pPr>
      <w:r w:rsidRPr="00E81DA2">
        <w:rPr>
          <w:rFonts w:asciiTheme="minorHAnsi" w:hAnsiTheme="minorHAnsi"/>
          <w:lang w:val="es-MX"/>
        </w:rPr>
        <w:t>1. Portada</w:t>
      </w:r>
    </w:p>
    <w:p w14:paraId="6D8D1BDC" w14:textId="3804498E" w:rsidR="003020BE" w:rsidRPr="00E81DA2" w:rsidRDefault="00736C4A" w:rsidP="00E81DA2">
      <w:pPr>
        <w:jc w:val="both"/>
        <w:rPr>
          <w:lang w:val="es-MX"/>
        </w:rPr>
      </w:pPr>
      <w:r w:rsidRPr="00E81DA2">
        <w:rPr>
          <w:lang w:val="es-MX"/>
        </w:rPr>
        <w:t xml:space="preserve">UNIVERSIDAD </w:t>
      </w:r>
      <w:r w:rsidR="00A75794">
        <w:rPr>
          <w:lang w:val="es-MX"/>
        </w:rPr>
        <w:t>POLITECNICA DE CHIAPAS</w:t>
      </w:r>
    </w:p>
    <w:p w14:paraId="5972A674" w14:textId="0545F1E9" w:rsidR="003020BE" w:rsidRPr="00E81DA2" w:rsidRDefault="00736C4A" w:rsidP="00E81DA2">
      <w:pPr>
        <w:jc w:val="both"/>
        <w:rPr>
          <w:lang w:val="es-MX"/>
        </w:rPr>
      </w:pPr>
      <w:r w:rsidRPr="00E81DA2">
        <w:rPr>
          <w:lang w:val="es-MX"/>
        </w:rPr>
        <w:t>INGENIERÍA EN TECNOLOGÍAS DE LA INFORMACIÓN</w:t>
      </w:r>
      <w:r w:rsidR="00A75794">
        <w:rPr>
          <w:lang w:val="es-MX"/>
        </w:rPr>
        <w:t xml:space="preserve"> </w:t>
      </w:r>
      <w:r w:rsidR="00BC6D13">
        <w:rPr>
          <w:lang w:val="es-MX"/>
        </w:rPr>
        <w:t>E INNOVACION DIGITAL</w:t>
      </w:r>
    </w:p>
    <w:p w14:paraId="1E68A0C3" w14:textId="4CC708CF" w:rsidR="003020BE" w:rsidRPr="00E81DA2" w:rsidRDefault="00736C4A" w:rsidP="00E81DA2">
      <w:pPr>
        <w:jc w:val="both"/>
        <w:rPr>
          <w:lang w:val="es-MX"/>
        </w:rPr>
      </w:pPr>
      <w:r w:rsidRPr="00E81DA2">
        <w:rPr>
          <w:lang w:val="es-MX"/>
        </w:rPr>
        <w:t>REPORTE DE PROYECTO INTEGRADOR</w:t>
      </w:r>
      <w:r w:rsidR="00BC6D13">
        <w:rPr>
          <w:lang w:val="es-MX"/>
        </w:rPr>
        <w:t xml:space="preserve"> I</w:t>
      </w:r>
    </w:p>
    <w:p w14:paraId="2EEC0C8B" w14:textId="49BD229A" w:rsidR="003020BE" w:rsidRPr="00E81DA2" w:rsidRDefault="00736C4A" w:rsidP="00E81DA2">
      <w:pPr>
        <w:jc w:val="both"/>
        <w:rPr>
          <w:lang w:val="es-MX"/>
        </w:rPr>
      </w:pPr>
      <w:r w:rsidRPr="00E81DA2">
        <w:rPr>
          <w:lang w:val="es-MX"/>
        </w:rPr>
        <w:t xml:space="preserve">Nombre del Proyecto: </w:t>
      </w:r>
    </w:p>
    <w:p w14:paraId="30A9F0B6" w14:textId="3E931257" w:rsidR="003020BE" w:rsidRPr="00E81DA2" w:rsidRDefault="00736C4A" w:rsidP="00E81DA2">
      <w:pPr>
        <w:jc w:val="both"/>
        <w:rPr>
          <w:lang w:val="es-MX"/>
        </w:rPr>
      </w:pPr>
      <w:r w:rsidRPr="00E81DA2">
        <w:rPr>
          <w:lang w:val="es-MX"/>
        </w:rPr>
        <w:t>I</w:t>
      </w:r>
      <w:r w:rsidRPr="00E81DA2">
        <w:rPr>
          <w:lang w:val="es-MX"/>
        </w:rPr>
        <w:t>n</w:t>
      </w:r>
      <w:r w:rsidRPr="00E81DA2">
        <w:rPr>
          <w:lang w:val="es-MX"/>
        </w:rPr>
        <w:t>t</w:t>
      </w:r>
      <w:r w:rsidRPr="00E81DA2">
        <w:rPr>
          <w:lang w:val="es-MX"/>
        </w:rPr>
        <w:t>e</w:t>
      </w:r>
      <w:r w:rsidRPr="00E81DA2">
        <w:rPr>
          <w:lang w:val="es-MX"/>
        </w:rPr>
        <w:t xml:space="preserve">grantes: </w:t>
      </w:r>
    </w:p>
    <w:p w14:paraId="02844326" w14:textId="60A12604" w:rsidR="003020BE" w:rsidRPr="00E81DA2" w:rsidRDefault="00736C4A" w:rsidP="00E81DA2">
      <w:pPr>
        <w:jc w:val="both"/>
        <w:rPr>
          <w:lang w:val="es-MX"/>
        </w:rPr>
      </w:pPr>
      <w:r w:rsidRPr="00E81DA2">
        <w:rPr>
          <w:lang w:val="es-MX"/>
        </w:rPr>
        <w:t xml:space="preserve">Docente: </w:t>
      </w:r>
    </w:p>
    <w:p w14:paraId="2710B1CB" w14:textId="77777777" w:rsidR="003020BE" w:rsidRPr="00E81DA2" w:rsidRDefault="00736C4A" w:rsidP="00E81DA2">
      <w:pPr>
        <w:jc w:val="both"/>
        <w:rPr>
          <w:lang w:val="es-MX"/>
        </w:rPr>
      </w:pPr>
      <w:r w:rsidRPr="00E81DA2">
        <w:rPr>
          <w:lang w:val="es-MX"/>
        </w:rPr>
        <w:t>Fecha de entrega: Julio 2025</w:t>
      </w:r>
    </w:p>
    <w:p w14:paraId="680A6768" w14:textId="77777777" w:rsidR="00BF4B60" w:rsidRDefault="00BF4B60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s-MX"/>
        </w:rPr>
      </w:pPr>
      <w:r>
        <w:rPr>
          <w:lang w:val="es-MX"/>
        </w:rPr>
        <w:br w:type="page"/>
      </w:r>
    </w:p>
    <w:p w14:paraId="641D59E7" w14:textId="77777777" w:rsidR="00BF4B60" w:rsidRDefault="00BF4B60" w:rsidP="00BF4B60">
      <w:pPr>
        <w:pStyle w:val="Ttulo1"/>
        <w:jc w:val="both"/>
        <w:rPr>
          <w:rFonts w:asciiTheme="minorHAnsi" w:hAnsiTheme="minorHAnsi"/>
          <w:lang w:val="es-MX"/>
        </w:rPr>
      </w:pPr>
      <w:r>
        <w:rPr>
          <w:rFonts w:asciiTheme="minorHAnsi" w:hAnsiTheme="minorHAnsi"/>
          <w:lang w:val="es-MX"/>
        </w:rPr>
        <w:lastRenderedPageBreak/>
        <w:t>Índice</w:t>
      </w:r>
      <w:r w:rsidRPr="00BF4B60">
        <w:rPr>
          <w:rFonts w:asciiTheme="minorHAnsi" w:hAnsiTheme="minorHAnsi"/>
          <w:lang w:val="es-MX"/>
        </w:rPr>
        <w:t xml:space="preserve"> general</w:t>
      </w:r>
    </w:p>
    <w:p w14:paraId="368B051F" w14:textId="77777777" w:rsidR="00BF4B60" w:rsidRPr="001E4091" w:rsidRDefault="00BF4B60" w:rsidP="00BF4B60">
      <w:pPr>
        <w:rPr>
          <w:lang w:val="es-MX"/>
        </w:rPr>
      </w:pPr>
    </w:p>
    <w:p w14:paraId="33FF2B31" w14:textId="77777777" w:rsidR="002F7D02" w:rsidRPr="001E4091" w:rsidRDefault="002F7D02" w:rsidP="00BF4B60">
      <w:pPr>
        <w:rPr>
          <w:lang w:val="es-MX"/>
        </w:rPr>
      </w:pPr>
    </w:p>
    <w:p w14:paraId="3D09A78B" w14:textId="77777777" w:rsidR="002F7D02" w:rsidRPr="001E4091" w:rsidRDefault="002F7D02" w:rsidP="00BF4B60">
      <w:pPr>
        <w:rPr>
          <w:lang w:val="es-MX"/>
        </w:rPr>
      </w:pPr>
    </w:p>
    <w:p w14:paraId="19BEA44D" w14:textId="11CEE7E2" w:rsidR="002F7D02" w:rsidRDefault="002F7D02" w:rsidP="002F7D02">
      <w:pPr>
        <w:pStyle w:val="Ttulo1"/>
        <w:jc w:val="both"/>
        <w:rPr>
          <w:rFonts w:asciiTheme="minorHAnsi" w:hAnsiTheme="minorHAnsi"/>
          <w:lang w:val="es-MX"/>
        </w:rPr>
      </w:pPr>
      <w:r>
        <w:rPr>
          <w:rFonts w:asciiTheme="minorHAnsi" w:hAnsiTheme="minorHAnsi"/>
          <w:lang w:val="es-MX"/>
        </w:rPr>
        <w:t>Índice</w:t>
      </w:r>
      <w:r w:rsidRPr="00BF4B60">
        <w:rPr>
          <w:rFonts w:asciiTheme="minorHAnsi" w:hAnsiTheme="minorHAnsi"/>
          <w:lang w:val="es-MX"/>
        </w:rPr>
        <w:t xml:space="preserve"> </w:t>
      </w:r>
      <w:r>
        <w:rPr>
          <w:rFonts w:asciiTheme="minorHAnsi" w:hAnsiTheme="minorHAnsi"/>
          <w:lang w:val="es-MX"/>
        </w:rPr>
        <w:t>de figuras</w:t>
      </w:r>
    </w:p>
    <w:p w14:paraId="77D19F9C" w14:textId="77777777" w:rsidR="002F7D02" w:rsidRPr="001E4091" w:rsidRDefault="002F7D02" w:rsidP="00BF4B60">
      <w:pPr>
        <w:rPr>
          <w:lang w:val="es-MX"/>
        </w:rPr>
      </w:pPr>
    </w:p>
    <w:p w14:paraId="53286AEF" w14:textId="77777777" w:rsidR="002F7D02" w:rsidRPr="001E4091" w:rsidRDefault="002F7D02" w:rsidP="00BF4B60">
      <w:pPr>
        <w:rPr>
          <w:lang w:val="es-MX"/>
        </w:rPr>
      </w:pPr>
    </w:p>
    <w:p w14:paraId="509B31D5" w14:textId="197C7E66" w:rsidR="002F7D02" w:rsidRDefault="002F7D02" w:rsidP="002F7D02">
      <w:pPr>
        <w:pStyle w:val="Ttulo1"/>
        <w:jc w:val="both"/>
        <w:rPr>
          <w:rFonts w:asciiTheme="minorHAnsi" w:hAnsiTheme="minorHAnsi"/>
          <w:lang w:val="es-MX"/>
        </w:rPr>
      </w:pPr>
      <w:r>
        <w:rPr>
          <w:rFonts w:asciiTheme="minorHAnsi" w:hAnsiTheme="minorHAnsi"/>
          <w:lang w:val="es-MX"/>
        </w:rPr>
        <w:t>Índice</w:t>
      </w:r>
      <w:r w:rsidRPr="00BF4B60">
        <w:rPr>
          <w:rFonts w:asciiTheme="minorHAnsi" w:hAnsiTheme="minorHAnsi"/>
          <w:lang w:val="es-MX"/>
        </w:rPr>
        <w:t xml:space="preserve"> </w:t>
      </w:r>
      <w:r>
        <w:rPr>
          <w:rFonts w:asciiTheme="minorHAnsi" w:hAnsiTheme="minorHAnsi"/>
          <w:lang w:val="es-MX"/>
        </w:rPr>
        <w:t>de tablas</w:t>
      </w:r>
    </w:p>
    <w:p w14:paraId="69EE54F5" w14:textId="3FE51A22" w:rsidR="00BF4B60" w:rsidRPr="001E4091" w:rsidRDefault="00BF4B60" w:rsidP="00BF4B60">
      <w:pPr>
        <w:rPr>
          <w:lang w:val="es-MX"/>
        </w:rPr>
      </w:pPr>
      <w:r w:rsidRPr="001E4091">
        <w:rPr>
          <w:lang w:val="es-MX"/>
        </w:rPr>
        <w:br w:type="page"/>
      </w:r>
      <w:fldSimple w:instr=" INDEX \c &quot;2&quot; \z &quot;2058&quot; "/>
    </w:p>
    <w:p w14:paraId="5A4D9934" w14:textId="77777777" w:rsidR="00BF4B60" w:rsidRPr="00BF4B60" w:rsidRDefault="00BF4B60" w:rsidP="00BF4B60">
      <w:pPr>
        <w:rPr>
          <w:lang w:val="es-MX"/>
        </w:rPr>
      </w:pPr>
    </w:p>
    <w:p w14:paraId="468179F0" w14:textId="722E0121" w:rsidR="003020BE" w:rsidRPr="00E81DA2" w:rsidRDefault="00736C4A" w:rsidP="00E81DA2">
      <w:pPr>
        <w:pStyle w:val="Ttulo1"/>
        <w:jc w:val="both"/>
        <w:rPr>
          <w:rFonts w:asciiTheme="minorHAnsi" w:hAnsiTheme="minorHAnsi"/>
          <w:lang w:val="es-MX"/>
        </w:rPr>
      </w:pPr>
      <w:r w:rsidRPr="00E81DA2">
        <w:rPr>
          <w:rFonts w:asciiTheme="minorHAnsi" w:hAnsiTheme="minorHAnsi"/>
          <w:lang w:val="es-MX"/>
        </w:rPr>
        <w:t>2. Resumen</w:t>
      </w:r>
    </w:p>
    <w:p w14:paraId="71A7C4EA" w14:textId="77777777" w:rsidR="003020BE" w:rsidRPr="00E81DA2" w:rsidRDefault="00736C4A" w:rsidP="00E81DA2">
      <w:pPr>
        <w:pStyle w:val="Ttulo1"/>
        <w:jc w:val="both"/>
        <w:rPr>
          <w:rFonts w:asciiTheme="minorHAnsi" w:hAnsiTheme="minorHAnsi"/>
          <w:lang w:val="es-MX"/>
        </w:rPr>
      </w:pPr>
      <w:r w:rsidRPr="00E81DA2">
        <w:rPr>
          <w:rFonts w:asciiTheme="minorHAnsi" w:hAnsiTheme="minorHAnsi"/>
          <w:lang w:val="es-MX"/>
        </w:rPr>
        <w:t>3. Introducción</w:t>
      </w:r>
    </w:p>
    <w:p w14:paraId="6FA99AF4" w14:textId="77777777" w:rsidR="003020BE" w:rsidRPr="00E81DA2" w:rsidRDefault="00736C4A" w:rsidP="00E81DA2">
      <w:pPr>
        <w:pStyle w:val="Ttulo1"/>
        <w:jc w:val="both"/>
        <w:rPr>
          <w:rFonts w:asciiTheme="minorHAnsi" w:hAnsiTheme="minorHAnsi"/>
          <w:lang w:val="es-MX"/>
        </w:rPr>
      </w:pPr>
      <w:r w:rsidRPr="00E81DA2">
        <w:rPr>
          <w:rFonts w:asciiTheme="minorHAnsi" w:hAnsiTheme="minorHAnsi"/>
          <w:lang w:val="es-MX"/>
        </w:rPr>
        <w:t>4. Planteamiento del problema</w:t>
      </w:r>
    </w:p>
    <w:p w14:paraId="08759562" w14:textId="638DAEA6" w:rsidR="00E70869" w:rsidRPr="00E70869" w:rsidRDefault="00E70869" w:rsidP="00E70869">
      <w:pPr>
        <w:pStyle w:val="NormalWeb"/>
        <w:jc w:val="both"/>
        <w:rPr>
          <w:b/>
          <w:bCs/>
        </w:rPr>
      </w:pPr>
      <w:r>
        <w:rPr>
          <w:b/>
          <w:bCs/>
        </w:rPr>
        <w:t>4.</w:t>
      </w:r>
      <w:r w:rsidRPr="00E70869">
        <w:rPr>
          <w:b/>
          <w:bCs/>
        </w:rPr>
        <w:t>1. Descripción del problema en su contexto</w:t>
      </w:r>
    </w:p>
    <w:p w14:paraId="12661FDF" w14:textId="5C7D342F" w:rsidR="00E70869" w:rsidRPr="00E70869" w:rsidRDefault="00E70869" w:rsidP="00E70869">
      <w:pPr>
        <w:pStyle w:val="NormalWeb"/>
        <w:jc w:val="both"/>
        <w:rPr>
          <w:b/>
          <w:bCs/>
        </w:rPr>
      </w:pPr>
      <w:r>
        <w:rPr>
          <w:b/>
          <w:bCs/>
        </w:rPr>
        <w:t>4.</w:t>
      </w:r>
      <w:r w:rsidRPr="00E70869">
        <w:rPr>
          <w:b/>
          <w:bCs/>
        </w:rPr>
        <w:t>2. Antecedentes y evidencia</w:t>
      </w:r>
    </w:p>
    <w:p w14:paraId="3A8E28EC" w14:textId="1EB567CB" w:rsidR="00E70869" w:rsidRPr="00E70869" w:rsidRDefault="00E70869" w:rsidP="00E70869">
      <w:pPr>
        <w:pStyle w:val="NormalWeb"/>
        <w:jc w:val="both"/>
        <w:rPr>
          <w:b/>
          <w:bCs/>
        </w:rPr>
      </w:pPr>
      <w:r>
        <w:rPr>
          <w:b/>
          <w:bCs/>
        </w:rPr>
        <w:t>4.</w:t>
      </w:r>
      <w:r w:rsidRPr="00E70869">
        <w:rPr>
          <w:b/>
          <w:bCs/>
        </w:rPr>
        <w:t>3. Declaración clara del problema</w:t>
      </w:r>
    </w:p>
    <w:p w14:paraId="0A8E36F8" w14:textId="5C6867E9" w:rsidR="00E70869" w:rsidRPr="00E70869" w:rsidRDefault="00E70869" w:rsidP="00E70869">
      <w:pPr>
        <w:pStyle w:val="NormalWeb"/>
        <w:jc w:val="both"/>
      </w:pPr>
    </w:p>
    <w:p w14:paraId="72EAF4D9" w14:textId="7825682E" w:rsidR="00E70869" w:rsidRPr="00E70869" w:rsidRDefault="00E70869" w:rsidP="00E70869">
      <w:pPr>
        <w:pStyle w:val="NormalWeb"/>
        <w:jc w:val="both"/>
        <w:rPr>
          <w:b/>
          <w:bCs/>
        </w:rPr>
      </w:pPr>
      <w:r>
        <w:rPr>
          <w:b/>
          <w:bCs/>
        </w:rPr>
        <w:t>4.</w:t>
      </w:r>
      <w:r w:rsidRPr="00E70869">
        <w:rPr>
          <w:b/>
          <w:bCs/>
        </w:rPr>
        <w:t>4. Consecuencias del problema</w:t>
      </w:r>
    </w:p>
    <w:p w14:paraId="09644EE9" w14:textId="51650E72" w:rsidR="00E70869" w:rsidRPr="00E70869" w:rsidRDefault="00E70869" w:rsidP="00E70869">
      <w:pPr>
        <w:pStyle w:val="NormalWeb"/>
        <w:jc w:val="both"/>
      </w:pPr>
    </w:p>
    <w:p w14:paraId="6833F2D8" w14:textId="622E4E73" w:rsidR="00E70869" w:rsidRPr="00E70869" w:rsidRDefault="00E70869" w:rsidP="00E70869">
      <w:pPr>
        <w:pStyle w:val="NormalWeb"/>
        <w:jc w:val="both"/>
        <w:rPr>
          <w:b/>
          <w:bCs/>
        </w:rPr>
      </w:pPr>
      <w:r>
        <w:rPr>
          <w:b/>
          <w:bCs/>
        </w:rPr>
        <w:t>4.</w:t>
      </w:r>
      <w:r w:rsidRPr="00E70869">
        <w:rPr>
          <w:b/>
          <w:bCs/>
        </w:rPr>
        <w:t>5. Delimitación del problema</w:t>
      </w:r>
    </w:p>
    <w:p w14:paraId="6764E4C2" w14:textId="44B53B9E" w:rsidR="00E70869" w:rsidRPr="00E70869" w:rsidRDefault="00E70869" w:rsidP="00E70869">
      <w:pPr>
        <w:pStyle w:val="NormalWeb"/>
        <w:jc w:val="both"/>
      </w:pPr>
    </w:p>
    <w:p w14:paraId="24A8C7CF" w14:textId="2CE806AE" w:rsidR="00E70869" w:rsidRPr="00E70869" w:rsidRDefault="00E70869" w:rsidP="00E70869">
      <w:pPr>
        <w:pStyle w:val="NormalWeb"/>
        <w:jc w:val="both"/>
      </w:pPr>
    </w:p>
    <w:p w14:paraId="7A062829" w14:textId="1A0D11BA" w:rsidR="00E70869" w:rsidRPr="00E70869" w:rsidRDefault="00E70869" w:rsidP="00E70869">
      <w:pPr>
        <w:pStyle w:val="NormalWeb"/>
        <w:jc w:val="both"/>
        <w:rPr>
          <w:b/>
          <w:bCs/>
        </w:rPr>
      </w:pPr>
      <w:r>
        <w:rPr>
          <w:b/>
          <w:bCs/>
        </w:rPr>
        <w:t>4.</w:t>
      </w:r>
      <w:r w:rsidRPr="00E70869">
        <w:rPr>
          <w:b/>
          <w:bCs/>
        </w:rPr>
        <w:t>6. Pregunta(s) de investigación</w:t>
      </w:r>
    </w:p>
    <w:p w14:paraId="6A0BFFCD" w14:textId="5C54FDD4" w:rsidR="00E70869" w:rsidRPr="00E70869" w:rsidRDefault="00E70869" w:rsidP="00E70869">
      <w:pPr>
        <w:pStyle w:val="NormalWeb"/>
        <w:jc w:val="both"/>
      </w:pPr>
    </w:p>
    <w:p w14:paraId="696156BA" w14:textId="3A079ED4" w:rsidR="00E70869" w:rsidRPr="00E70869" w:rsidRDefault="00E70869" w:rsidP="00E70869">
      <w:pPr>
        <w:pStyle w:val="NormalWeb"/>
        <w:jc w:val="both"/>
        <w:rPr>
          <w:b/>
          <w:bCs/>
        </w:rPr>
      </w:pPr>
      <w:r>
        <w:rPr>
          <w:b/>
          <w:bCs/>
        </w:rPr>
        <w:t>4.</w:t>
      </w:r>
      <w:r w:rsidRPr="00E70869">
        <w:rPr>
          <w:b/>
          <w:bCs/>
        </w:rPr>
        <w:t>7. Justificación del desarrollo del proyecto (si no se incluyó en la introducción)</w:t>
      </w:r>
    </w:p>
    <w:p w14:paraId="4BB27371" w14:textId="77777777" w:rsidR="00E70869" w:rsidRPr="0039524B" w:rsidRDefault="00E70869" w:rsidP="00E70869">
      <w:pPr>
        <w:pStyle w:val="NormalWeb"/>
        <w:jc w:val="both"/>
        <w:rPr>
          <w:rFonts w:asciiTheme="minorHAnsi" w:hAnsiTheme="minorHAnsi"/>
          <w:sz w:val="22"/>
          <w:szCs w:val="22"/>
        </w:rPr>
      </w:pPr>
    </w:p>
    <w:p w14:paraId="1C0C3C9A" w14:textId="77777777" w:rsidR="003020BE" w:rsidRPr="00E81DA2" w:rsidRDefault="00736C4A" w:rsidP="00E81DA2">
      <w:pPr>
        <w:pStyle w:val="Ttulo1"/>
        <w:jc w:val="both"/>
        <w:rPr>
          <w:rFonts w:asciiTheme="minorHAnsi" w:hAnsiTheme="minorHAnsi"/>
          <w:lang w:val="es-MX"/>
        </w:rPr>
      </w:pPr>
      <w:r w:rsidRPr="00E81DA2">
        <w:rPr>
          <w:rFonts w:asciiTheme="minorHAnsi" w:hAnsiTheme="minorHAnsi"/>
          <w:lang w:val="es-MX"/>
        </w:rPr>
        <w:t>5. Objetivos</w:t>
      </w:r>
    </w:p>
    <w:p w14:paraId="7F359D4F" w14:textId="23440EE1" w:rsidR="00E70869" w:rsidRPr="00E70869" w:rsidRDefault="00E70869" w:rsidP="00E70869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5. </w:t>
      </w:r>
      <w:r w:rsidRPr="00E70869">
        <w:rPr>
          <w:b/>
          <w:bCs/>
          <w:lang w:val="es-MX"/>
        </w:rPr>
        <w:t>1. OBJETIVO GENERAL</w:t>
      </w:r>
    </w:p>
    <w:p w14:paraId="068E6D0F" w14:textId="4F4F60DB" w:rsidR="00E70869" w:rsidRPr="00E70869" w:rsidRDefault="00E70869" w:rsidP="00E70869">
      <w:pPr>
        <w:jc w:val="both"/>
        <w:rPr>
          <w:lang w:val="es-MX"/>
        </w:rPr>
      </w:pPr>
    </w:p>
    <w:p w14:paraId="20FA8A6E" w14:textId="2CD5B328" w:rsidR="00E70869" w:rsidRPr="00E70869" w:rsidRDefault="00E70869" w:rsidP="00E70869">
      <w:pPr>
        <w:jc w:val="both"/>
        <w:rPr>
          <w:b/>
          <w:bCs/>
          <w:lang w:val="es-MX"/>
        </w:rPr>
      </w:pPr>
      <w:r>
        <w:rPr>
          <w:rFonts w:ascii="Segoe UI Emoji" w:hAnsi="Segoe UI Emoji" w:cs="Segoe UI Emoji"/>
          <w:b/>
          <w:bCs/>
          <w:lang w:val="es-MX"/>
        </w:rPr>
        <w:t>5.</w:t>
      </w:r>
      <w:r w:rsidRPr="00E70869">
        <w:rPr>
          <w:b/>
          <w:bCs/>
          <w:lang w:val="es-MX"/>
        </w:rPr>
        <w:t>2. OBJETIVOS ESPECÍFICOS</w:t>
      </w:r>
    </w:p>
    <w:p w14:paraId="195F66E9" w14:textId="0FFFFFA1" w:rsidR="003020BE" w:rsidRPr="00E81DA2" w:rsidRDefault="00736C4A" w:rsidP="00E81DA2">
      <w:pPr>
        <w:pStyle w:val="Ttulo1"/>
        <w:jc w:val="both"/>
        <w:rPr>
          <w:rFonts w:asciiTheme="minorHAnsi" w:hAnsiTheme="minorHAnsi"/>
          <w:lang w:val="es-MX"/>
        </w:rPr>
      </w:pPr>
      <w:r w:rsidRPr="00E81DA2">
        <w:rPr>
          <w:rFonts w:asciiTheme="minorHAnsi" w:hAnsiTheme="minorHAnsi"/>
          <w:lang w:val="es-MX"/>
        </w:rPr>
        <w:lastRenderedPageBreak/>
        <w:t>6. Marco teórico</w:t>
      </w:r>
    </w:p>
    <w:p w14:paraId="2911B6BE" w14:textId="525FDA67" w:rsidR="007C70CA" w:rsidRPr="007C70CA" w:rsidRDefault="007C70CA" w:rsidP="007C70CA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6. </w:t>
      </w:r>
      <w:r w:rsidRPr="007C70CA">
        <w:rPr>
          <w:b/>
          <w:bCs/>
          <w:lang w:val="es-MX"/>
        </w:rPr>
        <w:t>1. Antecedentes teóricos y tecnológicos</w:t>
      </w:r>
    </w:p>
    <w:p w14:paraId="113320F8" w14:textId="7D035C8E" w:rsidR="007C70CA" w:rsidRPr="007C70CA" w:rsidRDefault="007C70CA" w:rsidP="00312B5B">
      <w:pPr>
        <w:ind w:left="720"/>
        <w:jc w:val="both"/>
        <w:rPr>
          <w:lang w:val="es-MX"/>
        </w:rPr>
      </w:pPr>
    </w:p>
    <w:p w14:paraId="71847314" w14:textId="77777777" w:rsidR="007C70CA" w:rsidRPr="007C70CA" w:rsidRDefault="00736C4A" w:rsidP="007C70CA">
      <w:pPr>
        <w:jc w:val="both"/>
        <w:rPr>
          <w:lang w:val="es-MX"/>
        </w:rPr>
      </w:pPr>
      <w:r>
        <w:rPr>
          <w:lang w:val="es-MX"/>
        </w:rPr>
        <w:pict w14:anchorId="6859A025">
          <v:rect id="_x0000_i1025" style="width:0;height:1.5pt" o:hralign="center" o:hrstd="t" o:hr="t" fillcolor="#a0a0a0" stroked="f"/>
        </w:pict>
      </w:r>
    </w:p>
    <w:p w14:paraId="013FADD2" w14:textId="67C679A3" w:rsidR="007C70CA" w:rsidRPr="007C70CA" w:rsidRDefault="007C70CA" w:rsidP="007C70CA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6.</w:t>
      </w:r>
      <w:r w:rsidRPr="007C70CA">
        <w:rPr>
          <w:b/>
          <w:bCs/>
          <w:lang w:val="es-MX"/>
        </w:rPr>
        <w:t>2. Definición de conceptos clave</w:t>
      </w:r>
    </w:p>
    <w:p w14:paraId="4D54B195" w14:textId="6CD5C3E7" w:rsidR="007C70CA" w:rsidRPr="007C70CA" w:rsidRDefault="007C70CA" w:rsidP="00312B5B">
      <w:pPr>
        <w:ind w:left="720"/>
        <w:jc w:val="both"/>
        <w:rPr>
          <w:lang w:val="es-MX"/>
        </w:rPr>
      </w:pPr>
    </w:p>
    <w:p w14:paraId="452D8D40" w14:textId="77777777" w:rsidR="007C70CA" w:rsidRPr="007C70CA" w:rsidRDefault="00736C4A" w:rsidP="007C70CA">
      <w:pPr>
        <w:jc w:val="both"/>
        <w:rPr>
          <w:lang w:val="es-MX"/>
        </w:rPr>
      </w:pPr>
      <w:r>
        <w:rPr>
          <w:lang w:val="es-MX"/>
        </w:rPr>
        <w:pict w14:anchorId="5161A772">
          <v:rect id="_x0000_i1026" style="width:0;height:1.5pt" o:hralign="center" o:hrstd="t" o:hr="t" fillcolor="#a0a0a0" stroked="f"/>
        </w:pict>
      </w:r>
    </w:p>
    <w:p w14:paraId="7F90AE35" w14:textId="516B8748" w:rsidR="007C70CA" w:rsidRPr="007C70CA" w:rsidRDefault="007C70CA" w:rsidP="007C70CA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6.</w:t>
      </w:r>
      <w:r w:rsidRPr="007C70CA">
        <w:rPr>
          <w:b/>
          <w:bCs/>
          <w:lang w:val="es-MX"/>
        </w:rPr>
        <w:t>3. Explicación de tecnologías y herramientas utilizadas</w:t>
      </w:r>
    </w:p>
    <w:p w14:paraId="3F329866" w14:textId="7B3AA3C9" w:rsidR="007C70CA" w:rsidRPr="007C70CA" w:rsidRDefault="007C70CA" w:rsidP="00312B5B">
      <w:pPr>
        <w:ind w:left="720"/>
        <w:jc w:val="both"/>
        <w:rPr>
          <w:lang w:val="es-MX"/>
        </w:rPr>
      </w:pPr>
    </w:p>
    <w:p w14:paraId="130D5594" w14:textId="0F9DD4EB" w:rsidR="007C70CA" w:rsidRPr="007C70CA" w:rsidRDefault="007C70CA" w:rsidP="007C70CA">
      <w:pPr>
        <w:jc w:val="both"/>
        <w:rPr>
          <w:lang w:val="es-MX"/>
        </w:rPr>
      </w:pPr>
    </w:p>
    <w:p w14:paraId="0198BE0D" w14:textId="07B148E1" w:rsidR="007C70CA" w:rsidRPr="007C70CA" w:rsidRDefault="00001155" w:rsidP="007C70CA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6.</w:t>
      </w:r>
      <w:r w:rsidR="007C70CA" w:rsidRPr="007C70CA">
        <w:rPr>
          <w:b/>
          <w:bCs/>
          <w:lang w:val="es-MX"/>
        </w:rPr>
        <w:t>4. Relación entre teoría y proyecto</w:t>
      </w:r>
    </w:p>
    <w:p w14:paraId="4D5AF56C" w14:textId="503C82B5" w:rsidR="007C70CA" w:rsidRPr="007C70CA" w:rsidRDefault="007C70CA" w:rsidP="006A68A7">
      <w:pPr>
        <w:ind w:left="720"/>
        <w:jc w:val="both"/>
        <w:rPr>
          <w:lang w:val="es-MX"/>
        </w:rPr>
      </w:pPr>
    </w:p>
    <w:p w14:paraId="358619F6" w14:textId="240FDCFE" w:rsidR="007C70CA" w:rsidRPr="007C70CA" w:rsidRDefault="007C70CA" w:rsidP="007C70CA">
      <w:pPr>
        <w:jc w:val="both"/>
        <w:rPr>
          <w:lang w:val="es-MX"/>
        </w:rPr>
      </w:pPr>
    </w:p>
    <w:p w14:paraId="749EB127" w14:textId="028C7DE6" w:rsidR="007C70CA" w:rsidRPr="007C70CA" w:rsidRDefault="00001155" w:rsidP="007C70CA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6.</w:t>
      </w:r>
      <w:r w:rsidR="007C70CA" w:rsidRPr="007C70CA">
        <w:rPr>
          <w:b/>
          <w:bCs/>
          <w:lang w:val="es-MX"/>
        </w:rPr>
        <w:t>5. Referencias académicas y técnicas</w:t>
      </w:r>
    </w:p>
    <w:p w14:paraId="1F7FB01C" w14:textId="77777777" w:rsidR="007C70CA" w:rsidRDefault="007C70CA" w:rsidP="00E81DA2">
      <w:pPr>
        <w:jc w:val="both"/>
        <w:rPr>
          <w:lang w:val="es-MX"/>
        </w:rPr>
      </w:pPr>
    </w:p>
    <w:p w14:paraId="41FC788A" w14:textId="77777777" w:rsidR="007C70CA" w:rsidRDefault="007C70CA" w:rsidP="00E81DA2">
      <w:pPr>
        <w:jc w:val="both"/>
        <w:rPr>
          <w:lang w:val="es-MX"/>
        </w:rPr>
      </w:pPr>
    </w:p>
    <w:p w14:paraId="0345D913" w14:textId="77777777" w:rsidR="003020BE" w:rsidRPr="00E81DA2" w:rsidRDefault="00736C4A" w:rsidP="00E81DA2">
      <w:pPr>
        <w:pStyle w:val="Ttulo1"/>
        <w:jc w:val="both"/>
        <w:rPr>
          <w:rFonts w:asciiTheme="minorHAnsi" w:hAnsiTheme="minorHAnsi"/>
          <w:lang w:val="es-MX"/>
        </w:rPr>
      </w:pPr>
      <w:r w:rsidRPr="00E81DA2">
        <w:rPr>
          <w:rFonts w:asciiTheme="minorHAnsi" w:hAnsiTheme="minorHAnsi"/>
          <w:lang w:val="es-MX"/>
        </w:rPr>
        <w:t>7. Metodología</w:t>
      </w:r>
    </w:p>
    <w:p w14:paraId="7D6EA1D6" w14:textId="12F79CF9" w:rsidR="00934B49" w:rsidRPr="00934B49" w:rsidRDefault="00934B49" w:rsidP="00934B49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7. </w:t>
      </w:r>
      <w:r w:rsidRPr="00934B49">
        <w:rPr>
          <w:b/>
          <w:bCs/>
          <w:lang w:val="es-MX"/>
        </w:rPr>
        <w:t>1. Tipo de investigación</w:t>
      </w:r>
    </w:p>
    <w:p w14:paraId="20D7DD3D" w14:textId="6394F6E2" w:rsidR="00934B49" w:rsidRPr="00934B49" w:rsidRDefault="00934B49" w:rsidP="00934B49">
      <w:pPr>
        <w:jc w:val="both"/>
        <w:rPr>
          <w:lang w:val="es-MX"/>
        </w:rPr>
      </w:pPr>
    </w:p>
    <w:p w14:paraId="144F2DAD" w14:textId="1481B798" w:rsidR="00934B49" w:rsidRPr="00934B49" w:rsidRDefault="00934B49" w:rsidP="00934B49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7.</w:t>
      </w:r>
      <w:r w:rsidRPr="00934B49">
        <w:rPr>
          <w:b/>
          <w:bCs/>
          <w:lang w:val="es-MX"/>
        </w:rPr>
        <w:t>2. Enfoque metodológico del desarrollo</w:t>
      </w:r>
    </w:p>
    <w:p w14:paraId="72DB4309" w14:textId="539F706A" w:rsidR="00934B49" w:rsidRPr="00934B49" w:rsidRDefault="00934B49" w:rsidP="00934B49">
      <w:pPr>
        <w:jc w:val="both"/>
        <w:rPr>
          <w:b/>
          <w:bCs/>
          <w:lang w:val="es-MX"/>
        </w:rPr>
      </w:pPr>
    </w:p>
    <w:p w14:paraId="4EBCCB35" w14:textId="6C2B5673" w:rsidR="00934B49" w:rsidRPr="00934B49" w:rsidRDefault="00934B49" w:rsidP="00934B49">
      <w:pPr>
        <w:jc w:val="both"/>
        <w:rPr>
          <w:lang w:val="es-MX"/>
        </w:rPr>
      </w:pPr>
    </w:p>
    <w:p w14:paraId="3BCC7E54" w14:textId="07AB2CFD" w:rsidR="00934B49" w:rsidRPr="00934B49" w:rsidRDefault="00934B49" w:rsidP="00934B49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7.</w:t>
      </w:r>
      <w:r w:rsidRPr="00934B49">
        <w:rPr>
          <w:b/>
          <w:bCs/>
          <w:lang w:val="es-MX"/>
        </w:rPr>
        <w:t>4. Herramientas y tecnologías utilizadas</w:t>
      </w:r>
    </w:p>
    <w:p w14:paraId="7422BBA4" w14:textId="36E53133" w:rsidR="00934B49" w:rsidRPr="001E4091" w:rsidRDefault="00934B49" w:rsidP="00934B49">
      <w:pPr>
        <w:jc w:val="both"/>
      </w:pPr>
    </w:p>
    <w:p w14:paraId="73857FB5" w14:textId="5AC5C24B" w:rsidR="00934B49" w:rsidRPr="00934B49" w:rsidRDefault="00934B49" w:rsidP="00934B49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7.</w:t>
      </w:r>
      <w:r w:rsidRPr="00934B49">
        <w:rPr>
          <w:b/>
          <w:bCs/>
          <w:lang w:val="es-MX"/>
        </w:rPr>
        <w:t>5. Técnicas de recopilación de información (si aplica)</w:t>
      </w:r>
    </w:p>
    <w:p w14:paraId="0023EFAF" w14:textId="0B0A1B89" w:rsidR="00934B49" w:rsidRPr="00934B49" w:rsidRDefault="00934B49" w:rsidP="00934B49">
      <w:pPr>
        <w:jc w:val="both"/>
        <w:rPr>
          <w:lang w:val="es-MX"/>
        </w:rPr>
      </w:pPr>
    </w:p>
    <w:p w14:paraId="7DAEB867" w14:textId="2D35C8A0" w:rsidR="00934B49" w:rsidRPr="00934B49" w:rsidRDefault="00934B49" w:rsidP="00934B49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7.</w:t>
      </w:r>
      <w:r w:rsidRPr="00934B49">
        <w:rPr>
          <w:b/>
          <w:bCs/>
          <w:lang w:val="es-MX"/>
        </w:rPr>
        <w:t>6. Validación y evaluación del sistema</w:t>
      </w:r>
    </w:p>
    <w:p w14:paraId="6D9E35CE" w14:textId="77777777" w:rsidR="00E81DA2" w:rsidRPr="00E81DA2" w:rsidRDefault="00E81DA2" w:rsidP="00E81DA2">
      <w:pPr>
        <w:jc w:val="both"/>
        <w:rPr>
          <w:lang w:val="es-MX"/>
        </w:rPr>
      </w:pPr>
    </w:p>
    <w:p w14:paraId="45C13881" w14:textId="77777777" w:rsidR="003020BE" w:rsidRPr="00E81DA2" w:rsidRDefault="00736C4A" w:rsidP="00E81DA2">
      <w:pPr>
        <w:pStyle w:val="Ttulo1"/>
        <w:jc w:val="both"/>
        <w:rPr>
          <w:rFonts w:asciiTheme="minorHAnsi" w:hAnsiTheme="minorHAnsi"/>
          <w:lang w:val="es-MX"/>
        </w:rPr>
      </w:pPr>
      <w:r w:rsidRPr="00E81DA2">
        <w:rPr>
          <w:rFonts w:asciiTheme="minorHAnsi" w:hAnsiTheme="minorHAnsi"/>
          <w:lang w:val="es-MX"/>
        </w:rPr>
        <w:t>8. Análisis del sistema</w:t>
      </w:r>
    </w:p>
    <w:p w14:paraId="1611253F" w14:textId="77777777" w:rsidR="002D2C2A" w:rsidRPr="002D2C2A" w:rsidRDefault="002D2C2A" w:rsidP="00E81DA2">
      <w:pPr>
        <w:jc w:val="both"/>
        <w:rPr>
          <w:lang w:val="es-MX"/>
        </w:rPr>
      </w:pPr>
    </w:p>
    <w:p w14:paraId="490C121E" w14:textId="4F945D7C" w:rsidR="002D2C2A" w:rsidRPr="002D2C2A" w:rsidRDefault="002D2C2A" w:rsidP="002D2C2A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8. </w:t>
      </w:r>
      <w:r w:rsidRPr="002D2C2A">
        <w:rPr>
          <w:b/>
          <w:bCs/>
          <w:lang w:val="es-MX"/>
        </w:rPr>
        <w:t>2. Requerimientos no funcionales</w:t>
      </w:r>
    </w:p>
    <w:p w14:paraId="6C1754AB" w14:textId="4FA2C768" w:rsidR="002D2C2A" w:rsidRPr="002D2C2A" w:rsidRDefault="002D2C2A" w:rsidP="001E4091">
      <w:pPr>
        <w:numPr>
          <w:ilvl w:val="0"/>
          <w:numId w:val="48"/>
        </w:numPr>
        <w:jc w:val="both"/>
        <w:rPr>
          <w:lang w:val="es-MX"/>
        </w:rPr>
      </w:pPr>
    </w:p>
    <w:p w14:paraId="085E7E10" w14:textId="7E80D3C2" w:rsidR="002D2C2A" w:rsidRPr="002D2C2A" w:rsidRDefault="002D2C2A" w:rsidP="002D2C2A">
      <w:pPr>
        <w:jc w:val="both"/>
        <w:rPr>
          <w:b/>
          <w:bCs/>
          <w:lang w:val="es-MX"/>
        </w:rPr>
      </w:pPr>
      <w:r w:rsidRPr="002D2C2A">
        <w:rPr>
          <w:b/>
          <w:bCs/>
          <w:lang w:val="es-MX"/>
        </w:rPr>
        <w:t>8.3.  Identificación de los actores del sistema</w:t>
      </w:r>
    </w:p>
    <w:p w14:paraId="51730BE6" w14:textId="77777777" w:rsidR="002D2C2A" w:rsidRPr="002D2C2A" w:rsidRDefault="002D2C2A" w:rsidP="00E81DA2">
      <w:pPr>
        <w:jc w:val="both"/>
        <w:rPr>
          <w:lang w:val="es-MX"/>
        </w:rPr>
      </w:pPr>
    </w:p>
    <w:p w14:paraId="1A1C2D0C" w14:textId="34864A22" w:rsidR="002D2C2A" w:rsidRPr="002D2C2A" w:rsidRDefault="002D2C2A" w:rsidP="002D2C2A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8. </w:t>
      </w:r>
      <w:r w:rsidRPr="002D2C2A">
        <w:rPr>
          <w:b/>
          <w:bCs/>
          <w:lang w:val="es-MX"/>
        </w:rPr>
        <w:t>4.  Diagramas de casos de uso (UML)</w:t>
      </w:r>
    </w:p>
    <w:p w14:paraId="75F892F4" w14:textId="56EB04F4" w:rsidR="002D2C2A" w:rsidRPr="002D2C2A" w:rsidRDefault="002D2C2A" w:rsidP="002D2C2A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8. </w:t>
      </w:r>
      <w:r w:rsidRPr="002D2C2A">
        <w:rPr>
          <w:b/>
          <w:bCs/>
          <w:lang w:val="es-MX"/>
        </w:rPr>
        <w:t>5.  Narrativas de casos de uso (escenarios)</w:t>
      </w:r>
    </w:p>
    <w:p w14:paraId="0710202A" w14:textId="29C715B2" w:rsidR="002D2C2A" w:rsidRPr="001E4091" w:rsidRDefault="002D2C2A" w:rsidP="002D2C2A">
      <w:pPr>
        <w:pStyle w:val="Ttulo3"/>
        <w:rPr>
          <w:lang w:val="es-MX"/>
        </w:rPr>
      </w:pPr>
      <w:r>
        <w:rPr>
          <w:rFonts w:asciiTheme="minorHAnsi" w:eastAsiaTheme="minorEastAsia" w:hAnsiTheme="minorHAnsi" w:cstheme="minorBidi"/>
          <w:color w:val="auto"/>
          <w:lang w:val="es-MX"/>
        </w:rPr>
        <w:t>8.</w:t>
      </w:r>
      <w:r w:rsidRPr="002D2C2A">
        <w:rPr>
          <w:rFonts w:asciiTheme="minorHAnsi" w:eastAsiaTheme="minorEastAsia" w:hAnsiTheme="minorHAnsi" w:cstheme="minorBidi"/>
          <w:color w:val="auto"/>
          <w:lang w:val="es-MX"/>
        </w:rPr>
        <w:t>6.  Modelo de datos preliminar (modelo ER</w:t>
      </w:r>
      <w:r w:rsidRPr="001E4091">
        <w:rPr>
          <w:lang w:val="es-MX"/>
        </w:rPr>
        <w:t>)</w:t>
      </w:r>
    </w:p>
    <w:p w14:paraId="17CAEF9E" w14:textId="77777777" w:rsidR="002D2C2A" w:rsidRPr="002D2C2A" w:rsidRDefault="002D2C2A" w:rsidP="00E81DA2">
      <w:pPr>
        <w:jc w:val="both"/>
        <w:rPr>
          <w:lang w:val="es-MX"/>
        </w:rPr>
      </w:pPr>
    </w:p>
    <w:p w14:paraId="278FFD0D" w14:textId="2E973835" w:rsidR="002D2C2A" w:rsidRPr="002D2C2A" w:rsidRDefault="002D2C2A" w:rsidP="002D2C2A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8.</w:t>
      </w:r>
      <w:r w:rsidRPr="002D2C2A">
        <w:rPr>
          <w:b/>
          <w:bCs/>
          <w:lang w:val="es-MX"/>
        </w:rPr>
        <w:t>7.  Reglas del negocio (si aplica)</w:t>
      </w:r>
    </w:p>
    <w:p w14:paraId="315973EF" w14:textId="77777777" w:rsidR="002D2C2A" w:rsidRDefault="002D2C2A" w:rsidP="00E81DA2">
      <w:pPr>
        <w:jc w:val="both"/>
        <w:rPr>
          <w:lang w:val="es-MX"/>
        </w:rPr>
      </w:pPr>
    </w:p>
    <w:p w14:paraId="4901D1A6" w14:textId="77777777" w:rsidR="002D2C2A" w:rsidRDefault="002D2C2A" w:rsidP="00E81DA2">
      <w:pPr>
        <w:jc w:val="both"/>
        <w:rPr>
          <w:lang w:val="es-MX"/>
        </w:rPr>
      </w:pPr>
    </w:p>
    <w:p w14:paraId="29BE2C62" w14:textId="77777777" w:rsidR="002D2C2A" w:rsidRDefault="002D2C2A" w:rsidP="00E81DA2">
      <w:pPr>
        <w:jc w:val="both"/>
        <w:rPr>
          <w:lang w:val="es-MX"/>
        </w:rPr>
      </w:pPr>
    </w:p>
    <w:p w14:paraId="089210A3" w14:textId="77777777" w:rsidR="002D2C2A" w:rsidRDefault="002D2C2A" w:rsidP="00E81DA2">
      <w:pPr>
        <w:jc w:val="both"/>
        <w:rPr>
          <w:lang w:val="es-MX"/>
        </w:rPr>
      </w:pPr>
    </w:p>
    <w:p w14:paraId="78F41E37" w14:textId="77777777" w:rsidR="002D2C2A" w:rsidRDefault="002D2C2A" w:rsidP="00E81DA2">
      <w:pPr>
        <w:jc w:val="both"/>
        <w:rPr>
          <w:lang w:val="es-MX"/>
        </w:rPr>
      </w:pPr>
    </w:p>
    <w:p w14:paraId="29BD5442" w14:textId="77777777" w:rsidR="002D2C2A" w:rsidRDefault="002D2C2A" w:rsidP="00E81DA2">
      <w:pPr>
        <w:jc w:val="both"/>
        <w:rPr>
          <w:lang w:val="es-MX"/>
        </w:rPr>
      </w:pPr>
    </w:p>
    <w:p w14:paraId="08E03ADB" w14:textId="1D3E8F2B" w:rsidR="002D2C2A" w:rsidRDefault="002D2C2A">
      <w:pPr>
        <w:rPr>
          <w:lang w:val="es-MX"/>
        </w:rPr>
      </w:pPr>
      <w:r>
        <w:rPr>
          <w:lang w:val="es-MX"/>
        </w:rPr>
        <w:br w:type="page"/>
      </w:r>
    </w:p>
    <w:p w14:paraId="04073386" w14:textId="77777777" w:rsidR="002D2C2A" w:rsidRPr="00E81DA2" w:rsidRDefault="002D2C2A" w:rsidP="00E81DA2">
      <w:pPr>
        <w:jc w:val="both"/>
        <w:rPr>
          <w:lang w:val="es-MX"/>
        </w:rPr>
      </w:pPr>
    </w:p>
    <w:p w14:paraId="6DC26FB1" w14:textId="77777777" w:rsidR="003020BE" w:rsidRPr="00E81DA2" w:rsidRDefault="00736C4A" w:rsidP="00E81DA2">
      <w:pPr>
        <w:pStyle w:val="Ttulo1"/>
        <w:jc w:val="both"/>
        <w:rPr>
          <w:rFonts w:asciiTheme="minorHAnsi" w:hAnsiTheme="minorHAnsi"/>
          <w:lang w:val="es-MX"/>
        </w:rPr>
      </w:pPr>
      <w:r w:rsidRPr="00E81DA2">
        <w:rPr>
          <w:rFonts w:asciiTheme="minorHAnsi" w:hAnsiTheme="minorHAnsi"/>
          <w:lang w:val="es-MX"/>
        </w:rPr>
        <w:t>9. Diseño del sistema</w:t>
      </w:r>
    </w:p>
    <w:p w14:paraId="5FC2A9C8" w14:textId="77777777" w:rsidR="003020BE" w:rsidRPr="00E81DA2" w:rsidRDefault="00736C4A" w:rsidP="00E81DA2">
      <w:pPr>
        <w:pStyle w:val="Ttulo1"/>
        <w:jc w:val="both"/>
        <w:rPr>
          <w:rFonts w:asciiTheme="minorHAnsi" w:hAnsiTheme="minorHAnsi"/>
          <w:lang w:val="es-MX"/>
        </w:rPr>
      </w:pPr>
      <w:r w:rsidRPr="00E81DA2">
        <w:rPr>
          <w:rFonts w:asciiTheme="minorHAnsi" w:hAnsiTheme="minorHAnsi"/>
          <w:lang w:val="es-MX"/>
        </w:rPr>
        <w:t>10. Implementación</w:t>
      </w:r>
    </w:p>
    <w:p w14:paraId="52CEF0CC" w14:textId="77777777" w:rsidR="003020BE" w:rsidRPr="00E81DA2" w:rsidRDefault="00736C4A" w:rsidP="00E81DA2">
      <w:pPr>
        <w:pStyle w:val="Ttulo1"/>
        <w:jc w:val="both"/>
        <w:rPr>
          <w:rFonts w:asciiTheme="minorHAnsi" w:hAnsiTheme="minorHAnsi"/>
          <w:lang w:val="es-MX"/>
        </w:rPr>
      </w:pPr>
      <w:r w:rsidRPr="00E81DA2">
        <w:rPr>
          <w:rFonts w:asciiTheme="minorHAnsi" w:hAnsiTheme="minorHAnsi"/>
          <w:lang w:val="es-MX"/>
        </w:rPr>
        <w:t>11. Pruebas</w:t>
      </w:r>
    </w:p>
    <w:p w14:paraId="4B4C3F5E" w14:textId="77777777" w:rsidR="003020BE" w:rsidRPr="00E81DA2" w:rsidRDefault="00736C4A" w:rsidP="00E81DA2">
      <w:pPr>
        <w:pStyle w:val="Ttulo1"/>
        <w:jc w:val="both"/>
        <w:rPr>
          <w:rFonts w:asciiTheme="minorHAnsi" w:hAnsiTheme="minorHAnsi"/>
          <w:lang w:val="es-MX"/>
        </w:rPr>
      </w:pPr>
      <w:r w:rsidRPr="00E81DA2">
        <w:rPr>
          <w:rFonts w:asciiTheme="minorHAnsi" w:hAnsiTheme="minorHAnsi"/>
          <w:lang w:val="es-MX"/>
        </w:rPr>
        <w:t>12. Resultados</w:t>
      </w:r>
    </w:p>
    <w:p w14:paraId="5C9CB3AD" w14:textId="77777777" w:rsidR="003020BE" w:rsidRPr="00E81DA2" w:rsidRDefault="00736C4A" w:rsidP="00E81DA2">
      <w:pPr>
        <w:pStyle w:val="Ttulo1"/>
        <w:jc w:val="both"/>
        <w:rPr>
          <w:rFonts w:asciiTheme="minorHAnsi" w:hAnsiTheme="minorHAnsi"/>
          <w:lang w:val="es-MX"/>
        </w:rPr>
      </w:pPr>
      <w:r w:rsidRPr="00E81DA2">
        <w:rPr>
          <w:rFonts w:asciiTheme="minorHAnsi" w:hAnsiTheme="minorHAnsi"/>
          <w:lang w:val="es-MX"/>
        </w:rPr>
        <w:t>13. Conclusiones</w:t>
      </w:r>
    </w:p>
    <w:p w14:paraId="31D2DC71" w14:textId="77777777" w:rsidR="003020BE" w:rsidRPr="00E81DA2" w:rsidRDefault="00736C4A" w:rsidP="00E81DA2">
      <w:pPr>
        <w:pStyle w:val="Ttulo1"/>
        <w:jc w:val="both"/>
        <w:rPr>
          <w:rFonts w:asciiTheme="minorHAnsi" w:hAnsiTheme="minorHAnsi"/>
          <w:lang w:val="es-MX"/>
        </w:rPr>
      </w:pPr>
      <w:r w:rsidRPr="00E81DA2">
        <w:rPr>
          <w:rFonts w:asciiTheme="minorHAnsi" w:hAnsiTheme="minorHAnsi"/>
          <w:lang w:val="es-MX"/>
        </w:rPr>
        <w:t>14. Recomendaciones</w:t>
      </w:r>
    </w:p>
    <w:p w14:paraId="4D97AF6D" w14:textId="77777777" w:rsidR="003020BE" w:rsidRPr="00E81DA2" w:rsidRDefault="00736C4A" w:rsidP="00E81DA2">
      <w:pPr>
        <w:pStyle w:val="Ttulo1"/>
        <w:jc w:val="both"/>
        <w:rPr>
          <w:rFonts w:asciiTheme="minorHAnsi" w:hAnsiTheme="minorHAnsi"/>
          <w:lang w:val="es-MX"/>
        </w:rPr>
      </w:pPr>
      <w:r w:rsidRPr="00E81DA2">
        <w:rPr>
          <w:rFonts w:asciiTheme="minorHAnsi" w:hAnsiTheme="minorHAnsi"/>
          <w:lang w:val="es-MX"/>
        </w:rPr>
        <w:t>15. Referencias</w:t>
      </w:r>
    </w:p>
    <w:p w14:paraId="5BBF1009" w14:textId="77777777" w:rsidR="003020BE" w:rsidRPr="001E4091" w:rsidRDefault="00736C4A" w:rsidP="00E81DA2">
      <w:pPr>
        <w:pStyle w:val="Ttulo1"/>
        <w:jc w:val="both"/>
        <w:rPr>
          <w:rFonts w:asciiTheme="minorHAnsi" w:hAnsiTheme="minorHAnsi"/>
          <w:lang w:val="es-MX"/>
        </w:rPr>
      </w:pPr>
      <w:r w:rsidRPr="001E4091">
        <w:rPr>
          <w:rFonts w:asciiTheme="minorHAnsi" w:hAnsiTheme="minorHAnsi"/>
          <w:lang w:val="es-MX"/>
        </w:rPr>
        <w:t>16. Anexos</w:t>
      </w:r>
    </w:p>
    <w:p w14:paraId="5AAFC170" w14:textId="31984A32" w:rsidR="00BF4B60" w:rsidRPr="00BF4B60" w:rsidRDefault="00BF4B60" w:rsidP="001E4091">
      <w:pPr>
        <w:numPr>
          <w:ilvl w:val="0"/>
          <w:numId w:val="14"/>
        </w:numPr>
        <w:jc w:val="both"/>
        <w:rPr>
          <w:lang w:val="es-MX"/>
        </w:rPr>
      </w:pPr>
    </w:p>
    <w:sectPr w:rsidR="00BF4B60" w:rsidRPr="00BF4B60" w:rsidSect="006470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6D072B"/>
    <w:multiLevelType w:val="multilevel"/>
    <w:tmpl w:val="7B42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5F43D3"/>
    <w:multiLevelType w:val="multilevel"/>
    <w:tmpl w:val="4DE8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904CC4"/>
    <w:multiLevelType w:val="multilevel"/>
    <w:tmpl w:val="8086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9A4C6F"/>
    <w:multiLevelType w:val="multilevel"/>
    <w:tmpl w:val="0048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E3249C"/>
    <w:multiLevelType w:val="multilevel"/>
    <w:tmpl w:val="711E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F44D2B"/>
    <w:multiLevelType w:val="multilevel"/>
    <w:tmpl w:val="7828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7350AA"/>
    <w:multiLevelType w:val="multilevel"/>
    <w:tmpl w:val="84B6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E4449A"/>
    <w:multiLevelType w:val="multilevel"/>
    <w:tmpl w:val="F89E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C83423"/>
    <w:multiLevelType w:val="multilevel"/>
    <w:tmpl w:val="C330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F9418B"/>
    <w:multiLevelType w:val="multilevel"/>
    <w:tmpl w:val="829A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E50BC9"/>
    <w:multiLevelType w:val="multilevel"/>
    <w:tmpl w:val="967A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266B43"/>
    <w:multiLevelType w:val="multilevel"/>
    <w:tmpl w:val="77AA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BD7DE3"/>
    <w:multiLevelType w:val="multilevel"/>
    <w:tmpl w:val="77EAB3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940E12"/>
    <w:multiLevelType w:val="multilevel"/>
    <w:tmpl w:val="E708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AC7017"/>
    <w:multiLevelType w:val="multilevel"/>
    <w:tmpl w:val="FD66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2B4BDE"/>
    <w:multiLevelType w:val="multilevel"/>
    <w:tmpl w:val="A986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BF0CBA"/>
    <w:multiLevelType w:val="multilevel"/>
    <w:tmpl w:val="BDD6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715AB9"/>
    <w:multiLevelType w:val="multilevel"/>
    <w:tmpl w:val="6E88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10307C"/>
    <w:multiLevelType w:val="multilevel"/>
    <w:tmpl w:val="7F3A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8B0974"/>
    <w:multiLevelType w:val="multilevel"/>
    <w:tmpl w:val="A84A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1519A2"/>
    <w:multiLevelType w:val="multilevel"/>
    <w:tmpl w:val="0F58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2D5F5F"/>
    <w:multiLevelType w:val="multilevel"/>
    <w:tmpl w:val="1678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117CF9"/>
    <w:multiLevelType w:val="multilevel"/>
    <w:tmpl w:val="7B4EE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11578AD"/>
    <w:multiLevelType w:val="multilevel"/>
    <w:tmpl w:val="98EA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2B4BA8"/>
    <w:multiLevelType w:val="multilevel"/>
    <w:tmpl w:val="7DB2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D63B57"/>
    <w:multiLevelType w:val="multilevel"/>
    <w:tmpl w:val="7E4C88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EE451C"/>
    <w:multiLevelType w:val="multilevel"/>
    <w:tmpl w:val="27A0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5D48A2"/>
    <w:multiLevelType w:val="multilevel"/>
    <w:tmpl w:val="71D2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8F50C7"/>
    <w:multiLevelType w:val="multilevel"/>
    <w:tmpl w:val="64A0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A96513"/>
    <w:multiLevelType w:val="multilevel"/>
    <w:tmpl w:val="9FF4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8320B1"/>
    <w:multiLevelType w:val="multilevel"/>
    <w:tmpl w:val="BE0C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EE1EBC"/>
    <w:multiLevelType w:val="multilevel"/>
    <w:tmpl w:val="7694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B41431"/>
    <w:multiLevelType w:val="multilevel"/>
    <w:tmpl w:val="B126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BA49DC"/>
    <w:multiLevelType w:val="multilevel"/>
    <w:tmpl w:val="87E2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A43961"/>
    <w:multiLevelType w:val="multilevel"/>
    <w:tmpl w:val="1218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C31864"/>
    <w:multiLevelType w:val="multilevel"/>
    <w:tmpl w:val="F158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B9030D"/>
    <w:multiLevelType w:val="multilevel"/>
    <w:tmpl w:val="83D04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3C11C2C"/>
    <w:multiLevelType w:val="multilevel"/>
    <w:tmpl w:val="E3C8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670171"/>
    <w:multiLevelType w:val="multilevel"/>
    <w:tmpl w:val="07C0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786F35"/>
    <w:multiLevelType w:val="multilevel"/>
    <w:tmpl w:val="480C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EF2285"/>
    <w:multiLevelType w:val="multilevel"/>
    <w:tmpl w:val="EAF6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2C368F"/>
    <w:multiLevelType w:val="multilevel"/>
    <w:tmpl w:val="B59C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C8220A"/>
    <w:multiLevelType w:val="multilevel"/>
    <w:tmpl w:val="2082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5A5BE5"/>
    <w:multiLevelType w:val="multilevel"/>
    <w:tmpl w:val="5D86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856566">
    <w:abstractNumId w:val="5"/>
  </w:num>
  <w:num w:numId="2" w16cid:durableId="1542522252">
    <w:abstractNumId w:val="3"/>
  </w:num>
  <w:num w:numId="3" w16cid:durableId="201746295">
    <w:abstractNumId w:val="2"/>
  </w:num>
  <w:num w:numId="4" w16cid:durableId="990602715">
    <w:abstractNumId w:val="4"/>
  </w:num>
  <w:num w:numId="5" w16cid:durableId="6102247">
    <w:abstractNumId w:val="1"/>
  </w:num>
  <w:num w:numId="6" w16cid:durableId="824469139">
    <w:abstractNumId w:val="0"/>
  </w:num>
  <w:num w:numId="7" w16cid:durableId="2128811885">
    <w:abstractNumId w:val="27"/>
  </w:num>
  <w:num w:numId="8" w16cid:durableId="2090691841">
    <w:abstractNumId w:val="12"/>
  </w:num>
  <w:num w:numId="9" w16cid:durableId="1921022465">
    <w:abstractNumId w:val="9"/>
  </w:num>
  <w:num w:numId="10" w16cid:durableId="1755130771">
    <w:abstractNumId w:val="10"/>
  </w:num>
  <w:num w:numId="11" w16cid:durableId="1448044904">
    <w:abstractNumId w:val="21"/>
  </w:num>
  <w:num w:numId="12" w16cid:durableId="364410416">
    <w:abstractNumId w:val="11"/>
  </w:num>
  <w:num w:numId="13" w16cid:durableId="554243353">
    <w:abstractNumId w:val="20"/>
  </w:num>
  <w:num w:numId="14" w16cid:durableId="1877086629">
    <w:abstractNumId w:val="33"/>
  </w:num>
  <w:num w:numId="15" w16cid:durableId="1003506377">
    <w:abstractNumId w:val="49"/>
  </w:num>
  <w:num w:numId="16" w16cid:durableId="2026515900">
    <w:abstractNumId w:val="36"/>
  </w:num>
  <w:num w:numId="17" w16cid:durableId="1154105343">
    <w:abstractNumId w:val="8"/>
  </w:num>
  <w:num w:numId="18" w16cid:durableId="1645742631">
    <w:abstractNumId w:val="46"/>
  </w:num>
  <w:num w:numId="19" w16cid:durableId="840201406">
    <w:abstractNumId w:val="41"/>
  </w:num>
  <w:num w:numId="20" w16cid:durableId="463693146">
    <w:abstractNumId w:val="45"/>
  </w:num>
  <w:num w:numId="21" w16cid:durableId="538206094">
    <w:abstractNumId w:val="35"/>
  </w:num>
  <w:num w:numId="22" w16cid:durableId="1191526176">
    <w:abstractNumId w:val="13"/>
  </w:num>
  <w:num w:numId="23" w16cid:durableId="1928154151">
    <w:abstractNumId w:val="47"/>
  </w:num>
  <w:num w:numId="24" w16cid:durableId="472529605">
    <w:abstractNumId w:val="25"/>
  </w:num>
  <w:num w:numId="25" w16cid:durableId="1820919774">
    <w:abstractNumId w:val="43"/>
  </w:num>
  <w:num w:numId="26" w16cid:durableId="1770738067">
    <w:abstractNumId w:val="15"/>
  </w:num>
  <w:num w:numId="27" w16cid:durableId="1379089309">
    <w:abstractNumId w:val="14"/>
  </w:num>
  <w:num w:numId="28" w16cid:durableId="2029134995">
    <w:abstractNumId w:val="32"/>
  </w:num>
  <w:num w:numId="29" w16cid:durableId="2129350647">
    <w:abstractNumId w:val="29"/>
  </w:num>
  <w:num w:numId="30" w16cid:durableId="1560437965">
    <w:abstractNumId w:val="6"/>
  </w:num>
  <w:num w:numId="31" w16cid:durableId="433133421">
    <w:abstractNumId w:val="37"/>
  </w:num>
  <w:num w:numId="32" w16cid:durableId="965282002">
    <w:abstractNumId w:val="28"/>
  </w:num>
  <w:num w:numId="33" w16cid:durableId="1642345706">
    <w:abstractNumId w:val="18"/>
  </w:num>
  <w:num w:numId="34" w16cid:durableId="268396266">
    <w:abstractNumId w:val="7"/>
  </w:num>
  <w:num w:numId="35" w16cid:durableId="1694647941">
    <w:abstractNumId w:val="44"/>
  </w:num>
  <w:num w:numId="36" w16cid:durableId="675304534">
    <w:abstractNumId w:val="26"/>
  </w:num>
  <w:num w:numId="37" w16cid:durableId="170487200">
    <w:abstractNumId w:val="24"/>
  </w:num>
  <w:num w:numId="38" w16cid:durableId="739406388">
    <w:abstractNumId w:val="23"/>
  </w:num>
  <w:num w:numId="39" w16cid:durableId="1585801895">
    <w:abstractNumId w:val="39"/>
  </w:num>
  <w:num w:numId="40" w16cid:durableId="1406105219">
    <w:abstractNumId w:val="34"/>
  </w:num>
  <w:num w:numId="41" w16cid:durableId="1542208175">
    <w:abstractNumId w:val="19"/>
  </w:num>
  <w:num w:numId="42" w16cid:durableId="2024621522">
    <w:abstractNumId w:val="42"/>
  </w:num>
  <w:num w:numId="43" w16cid:durableId="1753816220">
    <w:abstractNumId w:val="31"/>
  </w:num>
  <w:num w:numId="44" w16cid:durableId="1882862484">
    <w:abstractNumId w:val="22"/>
  </w:num>
  <w:num w:numId="45" w16cid:durableId="1973517364">
    <w:abstractNumId w:val="38"/>
  </w:num>
  <w:num w:numId="46" w16cid:durableId="636764138">
    <w:abstractNumId w:val="17"/>
  </w:num>
  <w:num w:numId="47" w16cid:durableId="957219328">
    <w:abstractNumId w:val="30"/>
  </w:num>
  <w:num w:numId="48" w16cid:durableId="2026593185">
    <w:abstractNumId w:val="48"/>
  </w:num>
  <w:num w:numId="49" w16cid:durableId="417210458">
    <w:abstractNumId w:val="40"/>
  </w:num>
  <w:num w:numId="50" w16cid:durableId="1720788828">
    <w:abstractNumId w:val="16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155"/>
    <w:rsid w:val="00034616"/>
    <w:rsid w:val="0006063C"/>
    <w:rsid w:val="0015074B"/>
    <w:rsid w:val="001E4091"/>
    <w:rsid w:val="0029639D"/>
    <w:rsid w:val="002D2C2A"/>
    <w:rsid w:val="002F7D02"/>
    <w:rsid w:val="003020BE"/>
    <w:rsid w:val="00312B5B"/>
    <w:rsid w:val="00326F90"/>
    <w:rsid w:val="00337041"/>
    <w:rsid w:val="0039524B"/>
    <w:rsid w:val="004C4A9C"/>
    <w:rsid w:val="004C5C9E"/>
    <w:rsid w:val="006470C3"/>
    <w:rsid w:val="006A68A7"/>
    <w:rsid w:val="00736C4A"/>
    <w:rsid w:val="007C70CA"/>
    <w:rsid w:val="007F7A8A"/>
    <w:rsid w:val="009205C2"/>
    <w:rsid w:val="00934B49"/>
    <w:rsid w:val="00A536B4"/>
    <w:rsid w:val="00A75794"/>
    <w:rsid w:val="00AA1D8D"/>
    <w:rsid w:val="00B47730"/>
    <w:rsid w:val="00BC6D13"/>
    <w:rsid w:val="00BF4B60"/>
    <w:rsid w:val="00CB0664"/>
    <w:rsid w:val="00E313BF"/>
    <w:rsid w:val="00E70869"/>
    <w:rsid w:val="00E81DA2"/>
    <w:rsid w:val="00F503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3F04AF9E"/>
  <w14:defaultImageDpi w14:val="300"/>
  <w15:docId w15:val="{1B7984DC-973D-41BB-96E1-E969687D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81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BF4B6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4B60"/>
    <w:rPr>
      <w:color w:val="605E5C"/>
      <w:shd w:val="clear" w:color="auto" w:fill="E1DFDD"/>
    </w:rPr>
  </w:style>
  <w:style w:type="table" w:styleId="Tabladelista3">
    <w:name w:val="List Table 3"/>
    <w:basedOn w:val="Tablanormal"/>
    <w:uiPriority w:val="48"/>
    <w:rsid w:val="00934B4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4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0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9891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95132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12755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80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3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06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01256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65779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14339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64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65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11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02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6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89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110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9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39654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01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8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8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12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7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1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2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1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8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3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0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1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1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6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5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33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34430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31680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47247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59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1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8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925822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85466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49255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34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27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45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1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75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182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8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75420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93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9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4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9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1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00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03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42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09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575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18609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609426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098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69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4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491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0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0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2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7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3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4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4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2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1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56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9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0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76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3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30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0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7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14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4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50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10006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97422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0765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98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325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4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70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5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3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2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9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0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9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9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6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4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3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8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3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6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5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0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2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1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09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65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74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88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27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45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87518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588911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0848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65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3761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973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92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0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2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6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5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6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5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3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0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4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1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50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65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3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28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29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86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09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40287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716585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7834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079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808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52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2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1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2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8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1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48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1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5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4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5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0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254</Words>
  <Characters>1398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Rocio Crystal Hernández Camacho</cp:lastModifiedBy>
  <cp:revision>8</cp:revision>
  <dcterms:created xsi:type="dcterms:W3CDTF">2025-07-27T02:51:00Z</dcterms:created>
  <dcterms:modified xsi:type="dcterms:W3CDTF">2025-07-27T02:59:00Z</dcterms:modified>
  <cp:category/>
</cp:coreProperties>
</file>